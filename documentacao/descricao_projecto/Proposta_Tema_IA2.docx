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8AEE8" w14:textId="77777777" w:rsidR="00476399" w:rsidRPr="009819A5" w:rsidRDefault="00FA5610" w:rsidP="00E14DB2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UNIVERSIDADE EDUARDO MONDLANE</w:t>
      </w:r>
    </w:p>
    <w:p w14:paraId="7D5AC522" w14:textId="1ADAC26E" w:rsidR="00476399" w:rsidRPr="009819A5" w:rsidRDefault="00FA5610" w:rsidP="00E14DB2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sz w:val="24"/>
          <w:szCs w:val="24"/>
          <w:lang w:val="pt-PT"/>
        </w:rPr>
        <w:t>Faculdade de Engenharia</w:t>
      </w:r>
      <w:r w:rsidRPr="009819A5">
        <w:rPr>
          <w:rFonts w:ascii="Times New Roman" w:hAnsi="Times New Roman" w:cs="Times New Roman"/>
          <w:sz w:val="24"/>
          <w:szCs w:val="24"/>
          <w:lang w:val="pt-PT"/>
        </w:rPr>
        <w:br/>
        <w:t xml:space="preserve">Departamento de Engenharia </w:t>
      </w:r>
      <w:r w:rsidR="00E14DB2" w:rsidRPr="009819A5">
        <w:rPr>
          <w:rFonts w:ascii="Times New Roman" w:hAnsi="Times New Roman" w:cs="Times New Roman"/>
          <w:sz w:val="24"/>
          <w:szCs w:val="24"/>
          <w:lang w:val="pt-PT"/>
        </w:rPr>
        <w:t>Electrotecnica</w:t>
      </w:r>
    </w:p>
    <w:p w14:paraId="1E4994CD" w14:textId="77777777" w:rsidR="00476399" w:rsidRPr="009819A5" w:rsidRDefault="00FA561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b/>
          <w:sz w:val="24"/>
          <w:szCs w:val="24"/>
          <w:lang w:val="pt-PT"/>
        </w:rPr>
        <w:br/>
        <w:t>Proposta de Tema do Trabalho Prático – Inteligência Artificial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6399" w:rsidRPr="009819A5" w14:paraId="508BB335" w14:textId="77777777">
        <w:tc>
          <w:tcPr>
            <w:tcW w:w="4320" w:type="dxa"/>
          </w:tcPr>
          <w:p w14:paraId="07DE4216" w14:textId="77777777" w:rsidR="00476399" w:rsidRPr="009819A5" w:rsidRDefault="00FA5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9A5">
              <w:rPr>
                <w:rFonts w:ascii="Times New Roman" w:hAnsi="Times New Roman" w:cs="Times New Roman"/>
                <w:sz w:val="24"/>
                <w:szCs w:val="24"/>
              </w:rPr>
              <w:t>Ano</w:t>
            </w:r>
            <w:proofErr w:type="spellEnd"/>
            <w:r w:rsidRPr="00981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19A5">
              <w:rPr>
                <w:rFonts w:ascii="Times New Roman" w:hAnsi="Times New Roman" w:cs="Times New Roman"/>
                <w:sz w:val="24"/>
                <w:szCs w:val="24"/>
              </w:rPr>
              <w:t>Lectivo</w:t>
            </w:r>
            <w:proofErr w:type="spellEnd"/>
            <w:r w:rsidRPr="009819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499EFA6" w14:textId="77777777" w:rsidR="00476399" w:rsidRPr="009819A5" w:rsidRDefault="00FA5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9A5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476399" w:rsidRPr="009819A5" w14:paraId="7A607637" w14:textId="77777777">
        <w:tc>
          <w:tcPr>
            <w:tcW w:w="4320" w:type="dxa"/>
          </w:tcPr>
          <w:p w14:paraId="1A66D47E" w14:textId="77777777" w:rsidR="00476399" w:rsidRPr="009819A5" w:rsidRDefault="00FA5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9A5">
              <w:rPr>
                <w:rFonts w:ascii="Times New Roman" w:hAnsi="Times New Roman" w:cs="Times New Roman"/>
                <w:sz w:val="24"/>
                <w:szCs w:val="24"/>
              </w:rPr>
              <w:t>Docente:</w:t>
            </w:r>
          </w:p>
        </w:tc>
        <w:tc>
          <w:tcPr>
            <w:tcW w:w="4320" w:type="dxa"/>
          </w:tcPr>
          <w:p w14:paraId="75F2B040" w14:textId="4CE7F03B" w:rsidR="00476399" w:rsidRPr="009819A5" w:rsidRDefault="00FA5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9A5">
              <w:rPr>
                <w:rFonts w:ascii="Times New Roman" w:hAnsi="Times New Roman" w:cs="Times New Roman"/>
                <w:sz w:val="24"/>
                <w:szCs w:val="24"/>
              </w:rPr>
              <w:t>Ruben Manhiça</w:t>
            </w:r>
          </w:p>
        </w:tc>
      </w:tr>
    </w:tbl>
    <w:p w14:paraId="61A41CA1" w14:textId="7C10A25C" w:rsidR="00C23867" w:rsidRPr="009819A5" w:rsidRDefault="00FA5610" w:rsidP="00C23867">
      <w:pPr>
        <w:rPr>
          <w:rFonts w:ascii="Times New Roman" w:hAnsi="Times New Roman" w:cs="Times New Roman"/>
          <w:sz w:val="24"/>
          <w:szCs w:val="24"/>
        </w:rPr>
      </w:pPr>
      <w:r w:rsidRPr="009819A5">
        <w:rPr>
          <w:rFonts w:ascii="Times New Roman" w:hAnsi="Times New Roman" w:cs="Times New Roman"/>
          <w:b/>
          <w:sz w:val="24"/>
          <w:szCs w:val="24"/>
        </w:rPr>
        <w:br/>
      </w:r>
    </w:p>
    <w:p w14:paraId="31470B03" w14:textId="23D9B042" w:rsidR="00476399" w:rsidRPr="009819A5" w:rsidRDefault="00476399">
      <w:pPr>
        <w:rPr>
          <w:rFonts w:ascii="Times New Roman" w:hAnsi="Times New Roman" w:cs="Times New Roman"/>
          <w:sz w:val="24"/>
          <w:szCs w:val="24"/>
        </w:rPr>
      </w:pPr>
    </w:p>
    <w:p w14:paraId="25318B0D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78B02D4A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19C6593C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695A1542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3FEE633D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3761E1F8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4126B385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04C1D9A6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1BC7711A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4D4AA3F9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438163C5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55DD4E03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2606B3F1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6A31D8C6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155614ED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4F98E71A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</w:rPr>
      </w:pPr>
    </w:p>
    <w:p w14:paraId="11077ECA" w14:textId="77777777" w:rsidR="00C23867" w:rsidRPr="009819A5" w:rsidRDefault="00C2386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3. Título Proposto do Trabalho: </w:t>
      </w:r>
    </w:p>
    <w:p w14:paraId="5B4085BB" w14:textId="6797C2C1" w:rsidR="00C23867" w:rsidRPr="009819A5" w:rsidRDefault="00C2386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sz w:val="24"/>
          <w:szCs w:val="24"/>
          <w:lang w:val="pt-PT"/>
        </w:rPr>
        <w:t xml:space="preserve">Detecção Automática de Notícias Falsas com Técnicas de Aprendizagem de Máquina. </w:t>
      </w:r>
    </w:p>
    <w:p w14:paraId="441748DE" w14:textId="77777777" w:rsidR="00C23867" w:rsidRPr="009819A5" w:rsidRDefault="00C2386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b/>
          <w:sz w:val="24"/>
          <w:szCs w:val="24"/>
          <w:lang w:val="pt-PT"/>
        </w:rPr>
        <w:t xml:space="preserve">4. Descrição Geral do Problema a Ser Resolvido: </w:t>
      </w:r>
    </w:p>
    <w:p w14:paraId="34142071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sz w:val="24"/>
          <w:szCs w:val="24"/>
          <w:lang w:val="pt-PT"/>
        </w:rPr>
        <w:t xml:space="preserve">Com a crescente disseminação de notícias falsas em plataformas digitais, torna-se crucial desenvolver sistemas capazes de identificar conteúdos não verídicos de forma automática. Este trabalho propõe o desenvolvimento de um classificador que, a partir do conteúdo textual e de metadados, consiga distinguir entre notícias falsas e verdadeiras. Além da classificação, pretende-se criar uma ferramenta prática (como uma extensão de navegador) que alerte os utilizadores sobre a fiabilidade das notícias consultadas. </w:t>
      </w:r>
    </w:p>
    <w:p w14:paraId="7F4ECDCF" w14:textId="66362235" w:rsidR="00C23867" w:rsidRPr="009819A5" w:rsidRDefault="00C2386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sz w:val="24"/>
          <w:szCs w:val="24"/>
          <w:lang w:val="pt-PT"/>
        </w:rPr>
        <w:t xml:space="preserve">5. Fonte do Dataset (URL do Kaggle): </w:t>
      </w:r>
      <w:hyperlink r:id="rId7" w:history="1">
        <w:r w:rsidRPr="009819A5">
          <w:rPr>
            <w:rStyle w:val="Hyperlink"/>
            <w:rFonts w:ascii="Times New Roman" w:hAnsi="Times New Roman" w:cs="Times New Roman"/>
            <w:sz w:val="24"/>
            <w:szCs w:val="24"/>
            <w:lang w:val="pt-PT"/>
          </w:rPr>
          <w:t>https://www.kaggle.com/datasets/clmentbisaillon/fake-and-real-news-dataset</w:t>
        </w:r>
      </w:hyperlink>
      <w:r w:rsidRPr="009819A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347DBC16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5CB4876" w14:textId="77777777" w:rsidR="00C23867" w:rsidRDefault="00C2386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b/>
          <w:sz w:val="24"/>
          <w:szCs w:val="24"/>
          <w:lang w:val="pt-PT"/>
        </w:rPr>
        <w:t>6. Algoritmos de Aprendizagem de Máquina Pretendidos:</w:t>
      </w:r>
    </w:p>
    <w:p w14:paraId="59B41542" w14:textId="46FCEFBE" w:rsidR="009819A5" w:rsidRPr="00D71E12" w:rsidRDefault="00D71E12" w:rsidP="009819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71E12">
        <w:rPr>
          <w:rFonts w:ascii="Times New Roman" w:hAnsi="Times New Roman" w:cs="Times New Roman"/>
          <w:sz w:val="24"/>
          <w:szCs w:val="24"/>
          <w:lang w:val="pt-PT"/>
        </w:rPr>
        <w:t>Redes neuráis artificiais</w:t>
      </w:r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1EFEBFB0" w14:textId="70863213" w:rsidR="00D71E12" w:rsidRPr="00D71E12" w:rsidRDefault="00D71E12" w:rsidP="009819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71E12">
        <w:rPr>
          <w:rFonts w:ascii="Times New Roman" w:hAnsi="Times New Roman" w:cs="Times New Roman"/>
          <w:sz w:val="24"/>
          <w:szCs w:val="24"/>
          <w:lang w:val="pt-PT"/>
        </w:rPr>
        <w:t>Classificação</w:t>
      </w:r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1372A11D" w14:textId="72839B9C" w:rsidR="00C23867" w:rsidRPr="009819A5" w:rsidRDefault="00C23867" w:rsidP="009819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sz w:val="24"/>
          <w:szCs w:val="24"/>
          <w:lang w:val="pt-PT"/>
        </w:rPr>
        <w:t xml:space="preserve">TF-IDF + Random Forest </w:t>
      </w:r>
    </w:p>
    <w:p w14:paraId="7EA75574" w14:textId="7BE831B4" w:rsidR="00C23867" w:rsidRPr="009819A5" w:rsidRDefault="00C23867" w:rsidP="009819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sz w:val="24"/>
          <w:szCs w:val="24"/>
          <w:lang w:val="pt-PT"/>
        </w:rPr>
        <w:t xml:space="preserve">Modelos de Transformers (RoBERTa) </w:t>
      </w:r>
    </w:p>
    <w:p w14:paraId="5E8770A4" w14:textId="2494669B" w:rsidR="00C23867" w:rsidRPr="009819A5" w:rsidRDefault="00C23867" w:rsidP="009819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sz w:val="24"/>
          <w:szCs w:val="24"/>
          <w:lang w:val="pt-PT"/>
        </w:rPr>
        <w:t xml:space="preserve">Análise de Grafos para rastreio de fontes suspeitas </w:t>
      </w:r>
    </w:p>
    <w:p w14:paraId="4F48BCBF" w14:textId="77777777" w:rsidR="00C23867" w:rsidRPr="009819A5" w:rsidRDefault="00C23867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6A56385" w14:textId="77777777" w:rsidR="00C23867" w:rsidRPr="009819A5" w:rsidRDefault="00C2386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b/>
          <w:sz w:val="24"/>
          <w:szCs w:val="24"/>
          <w:lang w:val="pt-PT"/>
        </w:rPr>
        <w:t xml:space="preserve">7. Objetivos Específicos do Trabalho: </w:t>
      </w:r>
    </w:p>
    <w:p w14:paraId="0A713A92" w14:textId="1FC63E32" w:rsidR="009819A5" w:rsidRPr="009819A5" w:rsidRDefault="00C23867" w:rsidP="009819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sz w:val="24"/>
          <w:szCs w:val="24"/>
          <w:lang w:val="pt-PT"/>
        </w:rPr>
        <w:t>Identificar e analisar elementos do texto das notícias, como o tom da escrita e o nív</w:t>
      </w:r>
      <w:r w:rsidR="009819A5" w:rsidRPr="009819A5">
        <w:rPr>
          <w:rFonts w:ascii="Times New Roman" w:hAnsi="Times New Roman" w:cs="Times New Roman"/>
          <w:sz w:val="24"/>
          <w:szCs w:val="24"/>
          <w:lang w:val="pt-PT"/>
        </w:rPr>
        <w:t>el de dificuldade da linguagem;</w:t>
      </w:r>
    </w:p>
    <w:p w14:paraId="700BA516" w14:textId="78BD4A6B" w:rsidR="009819A5" w:rsidRPr="009819A5" w:rsidRDefault="00C23867" w:rsidP="009819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sz w:val="24"/>
          <w:szCs w:val="24"/>
          <w:lang w:val="pt-PT"/>
        </w:rPr>
        <w:t>Verificar se o conjunto de dados está equilibrado (sem favoritismo por um dos l</w:t>
      </w:r>
      <w:r w:rsidR="009819A5" w:rsidRPr="009819A5">
        <w:rPr>
          <w:rFonts w:ascii="Times New Roman" w:hAnsi="Times New Roman" w:cs="Times New Roman"/>
          <w:sz w:val="24"/>
          <w:szCs w:val="24"/>
          <w:lang w:val="pt-PT"/>
        </w:rPr>
        <w:t>ados) e corrigir se necessário;</w:t>
      </w:r>
    </w:p>
    <w:p w14:paraId="041BA882" w14:textId="3443B440" w:rsidR="009819A5" w:rsidRPr="009819A5" w:rsidRDefault="00C23867" w:rsidP="009819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sz w:val="24"/>
          <w:szCs w:val="24"/>
          <w:lang w:val="pt-PT"/>
        </w:rPr>
        <w:t xml:space="preserve">Criar uma extensão para navegador que avise o utilizador quando uma notícia parecer falsa, com base no modelo treinado. </w:t>
      </w:r>
    </w:p>
    <w:p w14:paraId="37B39CDA" w14:textId="77777777" w:rsidR="009819A5" w:rsidRPr="009819A5" w:rsidRDefault="009819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0951AEF" w14:textId="77777777" w:rsidR="009819A5" w:rsidRPr="009819A5" w:rsidRDefault="00C2386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b/>
          <w:sz w:val="24"/>
          <w:szCs w:val="24"/>
          <w:lang w:val="pt-PT"/>
        </w:rPr>
        <w:t xml:space="preserve">8. Resultados Esperados: </w:t>
      </w:r>
    </w:p>
    <w:p w14:paraId="6EA5EE24" w14:textId="6EADCD7E" w:rsidR="00FA5610" w:rsidRPr="009819A5" w:rsidRDefault="00C2386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819A5">
        <w:rPr>
          <w:rFonts w:ascii="Times New Roman" w:hAnsi="Times New Roman" w:cs="Times New Roman"/>
          <w:sz w:val="24"/>
          <w:szCs w:val="24"/>
          <w:lang w:val="pt-PT"/>
        </w:rPr>
        <w:t>Espera-se obter um modelo de classificação com F1-score superior a 0.90, demonstrando elevada precisão na distinção entre notícias falsas e verdadeiras. Além disso, espera-se implementar uma ferramenta prática e funcional (protótipo de extensão) que auxilie os utilizadores na identificação de conteúdos duvidosos em tempo real.</w:t>
      </w:r>
      <w:bookmarkStart w:id="0" w:name="_GoBack"/>
      <w:bookmarkEnd w:id="0"/>
    </w:p>
    <w:sectPr w:rsidR="00FA5610" w:rsidRPr="009819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6617A1"/>
    <w:multiLevelType w:val="hybridMultilevel"/>
    <w:tmpl w:val="864A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9F60AE"/>
    <w:multiLevelType w:val="hybridMultilevel"/>
    <w:tmpl w:val="D860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399"/>
    <w:rsid w:val="005C545B"/>
    <w:rsid w:val="009819A5"/>
    <w:rsid w:val="00AA1D8D"/>
    <w:rsid w:val="00B47730"/>
    <w:rsid w:val="00C23867"/>
    <w:rsid w:val="00CB0664"/>
    <w:rsid w:val="00D71E12"/>
    <w:rsid w:val="00E14DB2"/>
    <w:rsid w:val="00FA56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0A68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238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23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clmentbisaillon/fake-and-real-news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C30D31-77E1-40F7-B5B9-26544EBC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Pelembe</cp:lastModifiedBy>
  <cp:revision>5</cp:revision>
  <dcterms:created xsi:type="dcterms:W3CDTF">2013-12-23T23:15:00Z</dcterms:created>
  <dcterms:modified xsi:type="dcterms:W3CDTF">2025-05-27T10:17:00Z</dcterms:modified>
  <cp:category/>
</cp:coreProperties>
</file>